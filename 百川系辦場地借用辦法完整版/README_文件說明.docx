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百川系辦場地借用辦法 - 完整文件包</w:t>
      </w:r>
    </w:p>
    <w:p>
      <w:r>
        <w:t>**製作日期：** 2025年10月28日</w:t>
      </w:r>
    </w:p>
    <w:p>
      <w:r>
        <w:t>**版本：** 彈性化完整版</w:t>
      </w:r>
    </w:p>
    <w:p>
      <w:r>
        <w:t>**製作單位：** Claude AI Assistant</w:t>
      </w:r>
    </w:p>
    <w:p>
      <w:r>
        <w:t>---</w:t>
      </w:r>
    </w:p>
    <w:p>
      <w:pPr>
        <w:pStyle w:val="Heading2"/>
      </w:pPr>
      <w:r>
        <w:t>📦 文件清單</w:t>
      </w:r>
    </w:p>
    <w:p>
      <w:pPr>
        <w:pStyle w:val="Heading3"/>
      </w:pPr>
      <w:r>
        <w:t>一、分析報告</w:t>
      </w:r>
    </w:p>
    <w:p>
      <w:r>
        <w:t>#### 1. 百川系辦場地借用_最佳實踐分析</w:t>
      </w:r>
    </w:p>
    <w:p>
      <w:r>
        <w:t>- **Markdown**: `百川系辦場地借用_最佳實踐分析.md`</w:t>
      </w:r>
    </w:p>
    <w:p>
      <w:r>
        <w:t>- **Word (DOCX)**: `百川系辦場地借用_最佳實踐分析.docx` (43 KB)</w:t>
      </w:r>
    </w:p>
    <w:p>
      <w:r>
        <w:t>- **PDF**: `百川系辦場地借用_最佳實踐分析.pdf` (279 KB)</w:t>
      </w:r>
    </w:p>
    <w:p>
      <w:r>
        <w:t>**內容摘要：**</w:t>
      </w:r>
    </w:p>
    <w:p>
      <w:r>
        <w:t>- 深度分析 15+ 國際頂尖大學場地借用規範</w:t>
      </w:r>
    </w:p>
    <w:p>
      <w:r>
        <w:t>- 涵蓋：Stanford, UC Berkeley, MIT, Oxford, Cambridge, 台大, 清大, 陽明交大</w:t>
      </w:r>
    </w:p>
    <w:p>
      <w:r>
        <w:t>- 2025 年最新資料與最佳實踐總結</w:t>
      </w:r>
    </w:p>
    <w:p>
      <w:r>
        <w:t>- 針對百川系辦問題的具體解決方案建議</w:t>
      </w:r>
    </w:p>
    <w:p>
      <w:r>
        <w:t>---</w:t>
      </w:r>
    </w:p>
    <w:p>
      <w:pPr>
        <w:pStyle w:val="Heading3"/>
      </w:pPr>
      <w:r>
        <w:t>二、正式辦法（標準版）</w:t>
      </w:r>
    </w:p>
    <w:p>
      <w:r>
        <w:t>#### 2. 國立陽明交通大學百川學士學位學程系辦場地借用辦法</w:t>
      </w:r>
    </w:p>
    <w:p>
      <w:r>
        <w:t>- **Markdown**: `國立陽明交通大學百川學士學位學程系辦場地借用辦法.md`</w:t>
      </w:r>
    </w:p>
    <w:p>
      <w:r>
        <w:t>- **Word (DOCX)**: `國立陽明交通大學百川學士學位學程系辦場地借用辦法.docx` (43 KB)</w:t>
      </w:r>
    </w:p>
    <w:p>
      <w:r>
        <w:t>- **PDF**: `國立陽明交通大學百川學士學位學程系辦場地借用辦法.pdf` (295 KB)</w:t>
      </w:r>
    </w:p>
    <w:p>
      <w:r>
        <w:t>**內容摘要：**</w:t>
      </w:r>
    </w:p>
    <w:p>
      <w:r>
        <w:t>- 完整 18 條條文</w:t>
      </w:r>
    </w:p>
    <w:p>
      <w:r>
        <w:t>- 六級優先順序體系</w:t>
      </w:r>
    </w:p>
    <w:p>
      <w:r>
        <w:t>- 明確的申請流程與審核標準</w:t>
      </w:r>
    </w:p>
    <w:p>
      <w:r>
        <w:t>- 學生權益保護機制（自習區保護、40% 參與比例門檻）</w:t>
      </w:r>
    </w:p>
    <w:p>
      <w:r>
        <w:t>- 違規處理與申訴機制</w:t>
      </w:r>
    </w:p>
    <w:p>
      <w:r>
        <w:t>- 附申請表格與替代場地清單</w:t>
      </w:r>
    </w:p>
    <w:p>
      <w:r>
        <w:t>**核心特色：**</w:t>
      </w:r>
    </w:p>
    <w:p>
      <w:r>
        <w:t>✓ 保護百川學生優先使用權（40% 門檻）</w:t>
      </w:r>
    </w:p>
    <w:p>
      <w:r>
        <w:t>✓ 自習區完全禁止借用</w:t>
      </w:r>
    </w:p>
    <w:p>
      <w:r>
        <w:t>✓ 防止「便利借用」機制</w:t>
      </w:r>
    </w:p>
    <w:p>
      <w:r>
        <w:t>✓ 場地管理委員會制度</w:t>
      </w:r>
    </w:p>
    <w:p>
      <w:r>
        <w:t>---</w:t>
      </w:r>
    </w:p>
    <w:p>
      <w:pPr>
        <w:pStyle w:val="Heading3"/>
      </w:pPr>
      <w:r>
        <w:t>三、彈性化辦法（彈性版）⭐ 推薦</w:t>
      </w:r>
    </w:p>
    <w:p>
      <w:r>
        <w:t>#### 3. 國立陽明交通大學百川學士學位學程系辦場地借用辦法_彈性版</w:t>
      </w:r>
    </w:p>
    <w:p>
      <w:r>
        <w:t>- **Markdown**: `國立陽明交通大學百川學士學位學程系辦場地借用辦法_彈性版.md`</w:t>
      </w:r>
    </w:p>
    <w:p>
      <w:r>
        <w:t>- **Word (DOCX)**: `國立陽明交通大學百川學士學位學程系辦場地借用辦法_彈性版.docx` (46 KB)</w:t>
      </w:r>
    </w:p>
    <w:p>
      <w:r>
        <w:t>- **PDF**: `國立陽明交通大學百川學士學位學程系辦場地借用辦法_彈性版.pdf` (324 KB)</w:t>
      </w:r>
    </w:p>
    <w:p>
      <w:r>
        <w:t>**內容摘要：**</w:t>
      </w:r>
    </w:p>
    <w:p>
      <w:r>
        <w:t>- 完整 19 條條文（新增創新試驗機制）</w:t>
      </w:r>
    </w:p>
    <w:p>
      <w:r>
        <w:t>- **積分制評估系統**（多面向評估，不再單一門檻）</w:t>
      </w:r>
    </w:p>
    <w:p>
      <w:r>
        <w:t>- **彈性時段選擇**（1-8 小時，不限固定 4 小時）</w:t>
      </w:r>
    </w:p>
    <w:p>
      <w:r>
        <w:t>- **多元申請方式**（線上、即時、臨時、預約）</w:t>
      </w:r>
    </w:p>
    <w:p>
      <w:r>
        <w:t>- **動態調整機制**（依使用率自動調整門檻）</w:t>
      </w:r>
    </w:p>
    <w:p>
      <w:r>
        <w:t>- **修復式正義**（違規可透過志工服務修復）</w:t>
      </w:r>
    </w:p>
    <w:p>
      <w:r>
        <w:t>- **智慧推薦系統**（自動推薦適合場地）</w:t>
      </w:r>
    </w:p>
    <w:p>
      <w:r>
        <w:t>- **沙盒實驗機制**（保留時段測試新使用方式）</w:t>
      </w:r>
    </w:p>
    <w:p>
      <w:r>
        <w:t>**創新特色：**</w:t>
      </w:r>
    </w:p>
    <w:p>
      <w:r>
        <w:t>🌟 **積分制**：參與比例 + 活動性質 + 助益程度 + 場地適切性 + 過往記錄</w:t>
      </w:r>
    </w:p>
    <w:p>
      <w:r>
        <w:t>🌟 **時段彈性**：微型(1-2h)、標準(3-4h)、半日(5-6h)、全日(7h+)</w:t>
      </w:r>
    </w:p>
    <w:p>
      <w:r>
        <w:t>🌟 **即時預約**：當日或次日快速預約</w:t>
      </w:r>
    </w:p>
    <w:p>
      <w:r>
        <w:t>🌟 **額度管理**：10 次基本額度 + 轉讓 + 累積</w:t>
      </w:r>
    </w:p>
    <w:p>
      <w:r>
        <w:t>🌟 **自動核准**：積分 ≥80 分系統自動核准</w:t>
      </w:r>
    </w:p>
    <w:p>
      <w:r>
        <w:t>🌟 **時段交換**：預約者可協商交換時段</w:t>
      </w:r>
    </w:p>
    <w:p>
      <w:r>
        <w:t>🌟 **動態補償**：因衝突取消可獲額外積分</w:t>
      </w:r>
    </w:p>
    <w:p>
      <w:r>
        <w:t>🌟 **共享空間**：允許多活動同時進行（音量控制）</w:t>
      </w:r>
    </w:p>
    <w:p>
      <w:r>
        <w:t>**參考來源：**</w:t>
      </w:r>
    </w:p>
    <w:p>
      <w:r>
        <w:t>- Johns Hopkins University - 時段彈性優先</w:t>
      </w:r>
    </w:p>
    <w:p>
      <w:r>
        <w:t>- Imperial College Union - Ad-hoc 預約（25 次/學期）</w:t>
      </w:r>
    </w:p>
    <w:p>
      <w:r>
        <w:t>- Smart Campus - IoT 即時追蹤</w:t>
      </w:r>
    </w:p>
    <w:p>
      <w:r>
        <w:t>- Co-working Space - 共享空間概念</w:t>
      </w:r>
    </w:p>
    <w:p>
      <w:r>
        <w:t>- AI Space Optimization - 動態分配</w:t>
      </w:r>
    </w:p>
    <w:p>
      <w:r>
        <w:t>- Restorative Justice - 修復式正義</w:t>
      </w:r>
    </w:p>
    <w:p>
      <w:r>
        <w:t>---</w:t>
      </w:r>
    </w:p>
    <w:p>
      <w:pPr>
        <w:pStyle w:val="Heading3"/>
      </w:pPr>
      <w:r>
        <w:t>四、正式公文</w:t>
      </w:r>
    </w:p>
    <w:p>
      <w:r>
        <w:t>#### 4. 簽呈_訂定百川系辦場地借用辦法</w:t>
      </w:r>
    </w:p>
    <w:p>
      <w:r>
        <w:t>- **Markdown**: `簽呈_訂定百川系辦場地借用辦法.md`</w:t>
      </w:r>
    </w:p>
    <w:p>
      <w:r>
        <w:t>- **Word (DOCX)**: `簽呈_訂定百川系辦場地借用辦法.docx` (42 KB)</w:t>
      </w:r>
    </w:p>
    <w:p>
      <w:r>
        <w:t>- **PDF**: `簽呈_訂定百川系辦場地借用辦法.pdf` (250 KB)</w:t>
      </w:r>
    </w:p>
    <w:p>
      <w:r>
        <w:t>**內容摘要：**</w:t>
      </w:r>
    </w:p>
    <w:p>
      <w:r>
        <w:t>- 符合陽明交大公文格式的正式簽呈</w:t>
      </w:r>
    </w:p>
    <w:p>
      <w:r>
        <w:t>- 完整的主旨、說明、辦法、擬辦</w:t>
      </w:r>
    </w:p>
    <w:p>
      <w:r>
        <w:t>- 會辦單位建議（教務處、學務處、總務處）</w:t>
      </w:r>
    </w:p>
    <w:p>
      <w:r>
        <w:t>- 詳細說明制定緣由與預期效益</w:t>
      </w:r>
    </w:p>
    <w:p>
      <w:r>
        <w:t>- 決行流程與核章欄位</w:t>
      </w:r>
    </w:p>
    <w:p>
      <w:r>
        <w:t>- 附完整使用指引與 Q&amp;A</w:t>
      </w:r>
    </w:p>
    <w:p>
      <w:r>
        <w:t>---</w:t>
      </w:r>
    </w:p>
    <w:p>
      <w:pPr>
        <w:pStyle w:val="Heading2"/>
      </w:pPr>
      <w:r>
        <w:t>🎯 建議使用方式</w:t>
      </w:r>
    </w:p>
    <w:p>
      <w:pPr>
        <w:pStyle w:val="Heading3"/>
      </w:pPr>
      <w:r>
        <w:t>方案一：標準版（保守穩健）</w:t>
      </w:r>
    </w:p>
    <w:p>
      <w:r>
        <w:t>**適用情況：**</w:t>
      </w:r>
    </w:p>
    <w:p>
      <w:r>
        <w:t>- 學程偏好傳統管理方式</w:t>
      </w:r>
    </w:p>
    <w:p>
      <w:r>
        <w:t>- 需要明確且容易執行的規範</w:t>
      </w:r>
    </w:p>
    <w:p>
      <w:r>
        <w:t>- 初期實施，先建立基本秩序</w:t>
      </w:r>
    </w:p>
    <w:p>
      <w:r>
        <w:t>**優點：**</w:t>
      </w:r>
    </w:p>
    <w:p>
      <w:r>
        <w:t>✓ 規則明確，易於理解</w:t>
      </w:r>
    </w:p>
    <w:p>
      <w:r>
        <w:t>✓ 執行簡單，人工審核即可</w:t>
      </w:r>
    </w:p>
    <w:p>
      <w:r>
        <w:t>✓ 門檻清楚（40% 參與比例）</w:t>
      </w:r>
    </w:p>
    <w:p>
      <w:r>
        <w:t>**建議配套：**</w:t>
      </w:r>
    </w:p>
    <w:p>
      <w:r>
        <w:t>- 使用 Google Form 製作申請表</w:t>
      </w:r>
    </w:p>
    <w:p>
      <w:r>
        <w:t>- 系辦助理人工審核</w:t>
      </w:r>
    </w:p>
    <w:p>
      <w:r>
        <w:t>- 紙本簽到表</w:t>
      </w:r>
    </w:p>
    <w:p>
      <w:r>
        <w:t>---</w:t>
      </w:r>
    </w:p>
    <w:p>
      <w:pPr>
        <w:pStyle w:val="Heading3"/>
      </w:pPr>
      <w:r>
        <w:t>方案二：彈性版（創新推薦）⭐</w:t>
      </w:r>
    </w:p>
    <w:p>
      <w:r>
        <w:t>**適用情況：**</w:t>
      </w:r>
    </w:p>
    <w:p>
      <w:r>
        <w:t>- 學程希望促進多元使用</w:t>
      </w:r>
    </w:p>
    <w:p>
      <w:r>
        <w:t>- 願意投資數位化系統</w:t>
      </w:r>
    </w:p>
    <w:p>
      <w:r>
        <w:t>- 重視效率與彈性</w:t>
      </w:r>
    </w:p>
    <w:p>
      <w:r>
        <w:t>**優點：**</w:t>
      </w:r>
    </w:p>
    <w:p>
      <w:r>
        <w:t>✓ 積分制更公平，兼顧多面向</w:t>
      </w:r>
    </w:p>
    <w:p>
      <w:r>
        <w:t>✓ 彈性時段提升使用效率</w:t>
      </w:r>
    </w:p>
    <w:p>
      <w:r>
        <w:t>✓ 動態調整機制智慧化管理</w:t>
      </w:r>
    </w:p>
    <w:p>
      <w:r>
        <w:t>✓ 修復式正義促進改善而非懲罰</w:t>
      </w:r>
    </w:p>
    <w:p>
      <w:r>
        <w:t>**建議配套：**</w:t>
      </w:r>
    </w:p>
    <w:p>
      <w:r>
        <w:t>- 線上預約系統（如 Google Calendar + Apps Script）</w:t>
      </w:r>
    </w:p>
    <w:p>
      <w:r>
        <w:t>- 或使用現成系統（Skedda, Robin 等）</w:t>
      </w:r>
    </w:p>
    <w:p>
      <w:r>
        <w:t>- 電子看板顯示即時狀況</w:t>
      </w:r>
    </w:p>
    <w:p>
      <w:r>
        <w:t>- 學生空間管理員制度</w:t>
      </w:r>
    </w:p>
    <w:p>
      <w:r>
        <w:t>---</w:t>
      </w:r>
    </w:p>
    <w:p>
      <w:pPr>
        <w:pStyle w:val="Heading3"/>
      </w:pPr>
      <w:r>
        <w:t>方案三：混合版（漸進實施）</w:t>
      </w:r>
    </w:p>
    <w:p>
      <w:r>
        <w:t>**階段一（第一學期）：** 使用標準版建立基本規範</w:t>
      </w:r>
    </w:p>
    <w:p>
      <w:r>
        <w:t>**階段二（第二學期）：** 導入彈性版的部分機制（如積分制、彈性時段）</w:t>
      </w:r>
    </w:p>
    <w:p>
      <w:r>
        <w:t>**階段三（第三學期）：** 全面實施彈性版</w:t>
      </w:r>
    </w:p>
    <w:p>
      <w:r>
        <w:t>---</w:t>
      </w:r>
    </w:p>
    <w:p>
      <w:pPr>
        <w:pStyle w:val="Heading2"/>
      </w:pPr>
      <w:r>
        <w:t>📊 兩版本對照表</w:t>
      </w:r>
    </w:p>
    <w:p>
      <w:r>
        <w:t>| 項目 | 標準版 | 彈性版 |</w:t>
      </w:r>
    </w:p>
    <w:p>
      <w:r>
        <w:t>|------|--------|--------|</w:t>
      </w:r>
    </w:p>
    <w:p>
      <w:r>
        <w:t>| **參與比例門檻** | 固定 40% | 積分制（40% 得分低但可能核准） |</w:t>
      </w:r>
    </w:p>
    <w:p>
      <w:r>
        <w:t>| **時段選擇** | 固定 4 小時 | 彈性 1-8 小時 |</w:t>
      </w:r>
    </w:p>
    <w:p>
      <w:r>
        <w:t>| **申請時間** | 固定 7-30 天 | 彈性當日至 21 天 |</w:t>
      </w:r>
    </w:p>
    <w:p>
      <w:r>
        <w:t>| **使用次數** | 固定 6 次/學期 | 10 次基本 + 轉讓 + 累積 |</w:t>
      </w:r>
    </w:p>
    <w:p>
      <w:r>
        <w:t>| **審核方式** | 人工審核 | 自動核准（≥80 分）+ 快速審核 |</w:t>
      </w:r>
    </w:p>
    <w:p>
      <w:r>
        <w:t>| **空間劃分** | 固定比例 | 動態調整（±10%） |</w:t>
      </w:r>
    </w:p>
    <w:p>
      <w:r>
        <w:t>| **違規處理** | 固定懲處 | 修復式正義機制 |</w:t>
      </w:r>
    </w:p>
    <w:p>
      <w:r>
        <w:t>| **衝突解決** | 委員會裁決 | 智慧協調 + 時段交換 + 委員會 |</w:t>
      </w:r>
    </w:p>
    <w:p>
      <w:r>
        <w:t>| **實施難度** | ★★☆☆☆ 簡單 | ★★★★☆ 較複雜 |</w:t>
      </w:r>
    </w:p>
    <w:p>
      <w:r>
        <w:t>| **彈性程度** | ★★★☆☆ 中等 | ★★★★★ 非常彈性 |</w:t>
      </w:r>
    </w:p>
    <w:p>
      <w:r>
        <w:t>| **系統需求** | 低（紙本或簡易表單） | 高（需線上系統） |</w:t>
      </w:r>
    </w:p>
    <w:p>
      <w:r>
        <w:t>---</w:t>
      </w:r>
    </w:p>
    <w:p>
      <w:pPr>
        <w:pStyle w:val="Heading2"/>
      </w:pPr>
      <w:r>
        <w:t>🚀 實施步驟建議</w:t>
      </w:r>
    </w:p>
    <w:p>
      <w:pPr>
        <w:pStyle w:val="Heading3"/>
      </w:pPr>
      <w:r>
        <w:t>第一階段：準備期（1-2 週）</w:t>
      </w:r>
    </w:p>
    <w:p>
      <w:r>
        <w:t>1. **選擇版本**</w:t>
      </w:r>
    </w:p>
    <w:p>
      <w:r>
        <w:t xml:space="preserve">   - 召開會議討論採用標準版或彈性版</w:t>
      </w:r>
    </w:p>
    <w:p>
      <w:r>
        <w:t xml:space="preserve">   - 評估可用資源（人力、經費、技術）</w:t>
      </w:r>
    </w:p>
    <w:p>
      <w:r>
        <w:t>2. **修訂辦法**</w:t>
      </w:r>
    </w:p>
    <w:p>
      <w:r>
        <w:t xml:space="preserve">   - 依實際情況調整文件內容</w:t>
      </w:r>
    </w:p>
    <w:p>
      <w:r>
        <w:t xml:space="preserve">   - 填入正確的日期、文號、承辦人等資訊</w:t>
      </w:r>
    </w:p>
    <w:p>
      <w:r>
        <w:t>3. **送簽核定**</w:t>
      </w:r>
    </w:p>
    <w:p>
      <w:r>
        <w:t xml:space="preserve">   - 使用提供的公文簽呈</w:t>
      </w:r>
    </w:p>
    <w:p>
      <w:r>
        <w:t xml:space="preserve">   - 會辦相關單位（如需要）</w:t>
      </w:r>
    </w:p>
    <w:p>
      <w:r>
        <w:t xml:space="preserve">   - 學程主任核定</w:t>
      </w:r>
    </w:p>
    <w:p>
      <w:pPr>
        <w:pStyle w:val="Heading3"/>
      </w:pPr>
      <w:r>
        <w:t>第二階段：建置期（2-4 週）</w:t>
      </w:r>
    </w:p>
    <w:p>
      <w:r>
        <w:t>1. **系統建置**（標準版）</w:t>
      </w:r>
    </w:p>
    <w:p>
      <w:r>
        <w:t xml:space="preserve">   - 製作 Google Form 申請表</w:t>
      </w:r>
    </w:p>
    <w:p>
      <w:r>
        <w:t xml:space="preserve">   - 建立試算表管理申請記錄</w:t>
      </w:r>
    </w:p>
    <w:p>
      <w:r>
        <w:t xml:space="preserve">   - 設計紙本簽到表</w:t>
      </w:r>
    </w:p>
    <w:p>
      <w:r>
        <w:t xml:space="preserve">   **系統建置**（彈性版）</w:t>
      </w:r>
    </w:p>
    <w:p>
      <w:r>
        <w:t xml:space="preserve">   - 評估並選擇線上預約系統</w:t>
      </w:r>
    </w:p>
    <w:p>
      <w:r>
        <w:t xml:space="preserve">   - 建置積分計算自動化</w:t>
      </w:r>
    </w:p>
    <w:p>
      <w:r>
        <w:t xml:space="preserve">   - 設置電子看板（可選）</w:t>
      </w:r>
    </w:p>
    <w:p>
      <w:r>
        <w:t>2. **場地劃分**</w:t>
      </w:r>
    </w:p>
    <w:p>
      <w:r>
        <w:t xml:space="preserve">   - 明確標示自習保護區</w:t>
      </w:r>
    </w:p>
    <w:p>
      <w:r>
        <w:t xml:space="preserve">   - 規劃彈性共享區配置</w:t>
      </w:r>
    </w:p>
    <w:p>
      <w:r>
        <w:t xml:space="preserve">   - 製作場地平面圖</w:t>
      </w:r>
    </w:p>
    <w:p>
      <w:r>
        <w:t>3. **文件準備**</w:t>
      </w:r>
    </w:p>
    <w:p>
      <w:r>
        <w:t xml:space="preserve">   - 製作懶人包簡報</w:t>
      </w:r>
    </w:p>
    <w:p>
      <w:r>
        <w:t xml:space="preserve">   - 錄製使用教學影片</w:t>
      </w:r>
    </w:p>
    <w:p>
      <w:r>
        <w:t xml:space="preserve">   - 準備 FAQ 文件</w:t>
      </w:r>
    </w:p>
    <w:p>
      <w:pPr>
        <w:pStyle w:val="Heading3"/>
      </w:pPr>
      <w:r>
        <w:t>第三階段：宣導期（2 週）</w:t>
      </w:r>
    </w:p>
    <w:p>
      <w:r>
        <w:t>1. **正式公告**</w:t>
      </w:r>
    </w:p>
    <w:p>
      <w:r>
        <w:t xml:space="preserve">   - 網站公告</w:t>
      </w:r>
    </w:p>
    <w:p>
      <w:r>
        <w:t xml:space="preserve">   - Email 通知全體學生</w:t>
      </w:r>
    </w:p>
    <w:p>
      <w:r>
        <w:t xml:space="preserve">   - 社群平台宣傳</w:t>
      </w:r>
    </w:p>
    <w:p>
      <w:r>
        <w:t>2. **說明會**</w:t>
      </w:r>
    </w:p>
    <w:p>
      <w:r>
        <w:t xml:space="preserve">   - 舉辦學生說明會</w:t>
      </w:r>
    </w:p>
    <w:p>
      <w:r>
        <w:t xml:space="preserve">   - 解答疑問</w:t>
      </w:r>
    </w:p>
    <w:p>
      <w:r>
        <w:t xml:space="preserve">   - 收集意見</w:t>
      </w:r>
    </w:p>
    <w:p>
      <w:r>
        <w:t>3. **試運行**</w:t>
      </w:r>
    </w:p>
    <w:p>
      <w:r>
        <w:t xml:space="preserve">   - 開放試用 2 週</w:t>
      </w:r>
    </w:p>
    <w:p>
      <w:r>
        <w:t xml:space="preserve">   - 收集問題與建議</w:t>
      </w:r>
    </w:p>
    <w:p>
      <w:pPr>
        <w:pStyle w:val="Heading3"/>
      </w:pPr>
      <w:r>
        <w:t>第四階段：正式實施</w:t>
      </w:r>
    </w:p>
    <w:p>
      <w:r>
        <w:t>1. **開始執行**</w:t>
      </w:r>
    </w:p>
    <w:p>
      <w:r>
        <w:t xml:space="preserve">   - 正式開放申請</w:t>
      </w:r>
    </w:p>
    <w:p>
      <w:r>
        <w:t xml:space="preserve">   - 系辦助理協助輔導</w:t>
      </w:r>
    </w:p>
    <w:p>
      <w:r>
        <w:t>2. **持續優化**</w:t>
      </w:r>
    </w:p>
    <w:p>
      <w:r>
        <w:t xml:space="preserve">   - 每月檢討執行狀況</w:t>
      </w:r>
    </w:p>
    <w:p>
      <w:r>
        <w:t xml:space="preserve">   - 滾動式調整</w:t>
      </w:r>
    </w:p>
    <w:p>
      <w:r>
        <w:t xml:space="preserve">   - 收集使用者回饋</w:t>
      </w:r>
    </w:p>
    <w:p>
      <w:r>
        <w:t>---</w:t>
      </w:r>
    </w:p>
    <w:p>
      <w:pPr>
        <w:pStyle w:val="Heading2"/>
      </w:pPr>
      <w:r>
        <w:t>💡 關鍵成功因素</w:t>
      </w:r>
    </w:p>
    <w:p>
      <w:pPr>
        <w:pStyle w:val="Heading3"/>
      </w:pPr>
      <w:r>
        <w:t>1. 高層支持</w:t>
      </w:r>
    </w:p>
    <w:p>
      <w:r>
        <w:t>- 學程主任的支持與推動</w:t>
      </w:r>
    </w:p>
    <w:p>
      <w:r>
        <w:t>- 導師的配合與宣導</w:t>
      </w:r>
    </w:p>
    <w:p>
      <w:pPr>
        <w:pStyle w:val="Heading3"/>
      </w:pPr>
      <w:r>
        <w:t>2. 學生參與</w:t>
      </w:r>
    </w:p>
    <w:p>
      <w:r>
        <w:t>- 成立場地管理委員會（含學生代表）</w:t>
      </w:r>
    </w:p>
    <w:p>
      <w:r>
        <w:t>- 建立學生空間管理員制度</w:t>
      </w:r>
    </w:p>
    <w:p>
      <w:r>
        <w:t>- 重視學生意見回饋</w:t>
      </w:r>
    </w:p>
    <w:p>
      <w:pPr>
        <w:pStyle w:val="Heading3"/>
      </w:pPr>
      <w:r>
        <w:t>3. 系統支援</w:t>
      </w:r>
    </w:p>
    <w:p>
      <w:r>
        <w:t>- 彈性版需要可靠的線上系統</w:t>
      </w:r>
    </w:p>
    <w:p>
      <w:r>
        <w:t>- 標準版至少需要 Google Form 等基本工具</w:t>
      </w:r>
    </w:p>
    <w:p>
      <w:pPr>
        <w:pStyle w:val="Heading3"/>
      </w:pPr>
      <w:r>
        <w:t>4. 持續溝通</w:t>
      </w:r>
    </w:p>
    <w:p>
      <w:r>
        <w:t>- 定期舉辦使用者會議</w:t>
      </w:r>
    </w:p>
    <w:p>
      <w:r>
        <w:t>- 暢通的申訴管道</w:t>
      </w:r>
    </w:p>
    <w:p>
      <w:r>
        <w:t>- 透明的決策過程</w:t>
      </w:r>
    </w:p>
    <w:p>
      <w:pPr>
        <w:pStyle w:val="Heading3"/>
      </w:pPr>
      <w:r>
        <w:t>5. 數據驅動</w:t>
      </w:r>
    </w:p>
    <w:p>
      <w:r>
        <w:t>- 收集使用數據</w:t>
      </w:r>
    </w:p>
    <w:p>
      <w:r>
        <w:t>- 分析使用模式</w:t>
      </w:r>
    </w:p>
    <w:p>
      <w:r>
        <w:t>- 依據數據調整政策</w:t>
      </w:r>
    </w:p>
    <w:p>
      <w:r>
        <w:t>---</w:t>
      </w:r>
    </w:p>
    <w:p>
      <w:pPr>
        <w:pStyle w:val="Heading2"/>
      </w:pPr>
      <w:r>
        <w:t>🔧 技術實施建議（彈性版）</w:t>
      </w:r>
    </w:p>
    <w:p>
      <w:pPr>
        <w:pStyle w:val="Heading3"/>
      </w:pPr>
      <w:r>
        <w:t>選項一：自建系統（低成本）</w:t>
      </w:r>
    </w:p>
    <w:p>
      <w:r>
        <w:t>**工具組合：**</w:t>
      </w:r>
    </w:p>
    <w:p>
      <w:r>
        <w:t>- Google Calendar：顯示預約狀況</w:t>
      </w:r>
    </w:p>
    <w:p>
      <w:r>
        <w:t>- Google Forms：申請表單</w:t>
      </w:r>
    </w:p>
    <w:p>
      <w:r>
        <w:t>- Google Sheets + Apps Script：積分計算與自動審核</w:t>
      </w:r>
    </w:p>
    <w:p>
      <w:r>
        <w:t>- Google Sites：資訊公告網站</w:t>
      </w:r>
    </w:p>
    <w:p>
      <w:r>
        <w:t>**優點：**</w:t>
      </w:r>
    </w:p>
    <w:p>
      <w:r>
        <w:t>- 免費</w:t>
      </w:r>
    </w:p>
    <w:p>
      <w:r>
        <w:t>- 整合度高</w:t>
      </w:r>
    </w:p>
    <w:p>
      <w:r>
        <w:t>- 易於客製化</w:t>
      </w:r>
    </w:p>
    <w:p>
      <w:r>
        <w:t>**缺點：**</w:t>
      </w:r>
    </w:p>
    <w:p>
      <w:r>
        <w:t>- 需要技術能力（Apps Script）</w:t>
      </w:r>
    </w:p>
    <w:p>
      <w:r>
        <w:t>- 功能有限</w:t>
      </w:r>
    </w:p>
    <w:p>
      <w:r>
        <w:t>---</w:t>
      </w:r>
    </w:p>
    <w:p>
      <w:pPr>
        <w:pStyle w:val="Heading3"/>
      </w:pPr>
      <w:r>
        <w:t>選項二：使用現成系統（中成本）</w:t>
      </w:r>
    </w:p>
    <w:p>
      <w:r>
        <w:t>**推薦系統：**</w:t>
      </w:r>
    </w:p>
    <w:p>
      <w:r>
        <w:t>1. **Skedda** (https://www.skedda.com)</w:t>
      </w:r>
    </w:p>
    <w:p>
      <w:r>
        <w:t xml:space="preserve">   - 專為空間預約設計</w:t>
      </w:r>
    </w:p>
    <w:p>
      <w:r>
        <w:t xml:space="preserve">   - 支援彈性時段</w:t>
      </w:r>
    </w:p>
    <w:p>
      <w:r>
        <w:t xml:space="preserve">   - 可設定權限與規則</w:t>
      </w:r>
    </w:p>
    <w:p>
      <w:r>
        <w:t xml:space="preserve">   - 費用：約 $49-99/月</w:t>
      </w:r>
    </w:p>
    <w:p>
      <w:r>
        <w:t>2. **Robin** (https://robinpowered.com)</w:t>
      </w:r>
    </w:p>
    <w:p>
      <w:r>
        <w:t xml:space="preserve">   - 大學常用</w:t>
      </w:r>
    </w:p>
    <w:p>
      <w:r>
        <w:t xml:space="preserve">   - 支援 iOS/Android</w:t>
      </w:r>
    </w:p>
    <w:p>
      <w:r>
        <w:t xml:space="preserve">   - 整合 Google/Outlook</w:t>
      </w:r>
    </w:p>
    <w:p>
      <w:r>
        <w:t xml:space="preserve">   - 費用：依規模報價</w:t>
      </w:r>
    </w:p>
    <w:p>
      <w:r>
        <w:t>3. **Timekit** (https://www.timekit.io)</w:t>
      </w:r>
    </w:p>
    <w:p>
      <w:r>
        <w:t xml:space="preserve">   - 可客製化程度高</w:t>
      </w:r>
    </w:p>
    <w:p>
      <w:r>
        <w:t xml:space="preserve">   - API 整合彈性</w:t>
      </w:r>
    </w:p>
    <w:p>
      <w:r>
        <w:t xml:space="preserve">   - 費用：約 $29-149/月</w:t>
      </w:r>
    </w:p>
    <w:p>
      <w:r>
        <w:t>**優點：**</w:t>
      </w:r>
    </w:p>
    <w:p>
      <w:r>
        <w:t>- 功能完整</w:t>
      </w:r>
    </w:p>
    <w:p>
      <w:r>
        <w:t>- 穩定可靠</w:t>
      </w:r>
    </w:p>
    <w:p>
      <w:r>
        <w:t>- 有技術支援</w:t>
      </w:r>
    </w:p>
    <w:p>
      <w:r>
        <w:t>**缺點：**</w:t>
      </w:r>
    </w:p>
    <w:p>
      <w:r>
        <w:t>- 需要費用</w:t>
      </w:r>
    </w:p>
    <w:p>
      <w:r>
        <w:t>- 學習曲線</w:t>
      </w:r>
    </w:p>
    <w:p>
      <w:r>
        <w:t>---</w:t>
      </w:r>
    </w:p>
    <w:p>
      <w:pPr>
        <w:pStyle w:val="Heading3"/>
      </w:pPr>
      <w:r>
        <w:t>選項三：委託開發（高成本）</w:t>
      </w:r>
    </w:p>
    <w:p>
      <w:r>
        <w:t>**適用情況：**</w:t>
      </w:r>
    </w:p>
    <w:p>
      <w:r>
        <w:t>- 有特殊需求</w:t>
      </w:r>
    </w:p>
    <w:p>
      <w:r>
        <w:t>- 希望完全客製化</w:t>
      </w:r>
    </w:p>
    <w:p>
      <w:r>
        <w:t>- 預算充足</w:t>
      </w:r>
    </w:p>
    <w:p>
      <w:r>
        <w:t>**預估費用：**</w:t>
      </w:r>
    </w:p>
    <w:p>
      <w:r>
        <w:t>- 簡易版：NT$ 50,000 - 100,000</w:t>
      </w:r>
    </w:p>
    <w:p>
      <w:r>
        <w:t>- 完整版：NT$ 150,000 - 300,000</w:t>
      </w:r>
    </w:p>
    <w:p>
      <w:r>
        <w:t>---</w:t>
      </w:r>
    </w:p>
    <w:p>
      <w:pPr>
        <w:pStyle w:val="Heading2"/>
      </w:pPr>
      <w:r>
        <w:t>📋 附錄：常見問題 Q&amp;A</w:t>
      </w:r>
    </w:p>
    <w:p>
      <w:pPr>
        <w:pStyle w:val="Heading3"/>
      </w:pPr>
      <w:r>
        <w:t>Q1：標準版和彈性版我該選哪個？</w:t>
      </w:r>
    </w:p>
    <w:p>
      <w:r>
        <w:t>**A1：**</w:t>
      </w:r>
    </w:p>
    <w:p>
      <w:r>
        <w:t>- **選標準版**：如果你希望簡單明確，初期先建立基本秩序</w:t>
      </w:r>
    </w:p>
    <w:p>
      <w:r>
        <w:t>- **選彈性版**：如果你願意投資數位化，追求效率與創新</w:t>
      </w:r>
    </w:p>
    <w:p>
      <w:r>
        <w:t>- **建議**：先實施標準版半年，再評估是否升級為彈性版</w:t>
      </w:r>
    </w:p>
    <w:p>
      <w:r>
        <w:t>---</w:t>
      </w:r>
    </w:p>
    <w:p>
      <w:pPr>
        <w:pStyle w:val="Heading3"/>
      </w:pPr>
      <w:r>
        <w:t>Q2：40% 參與比例會不會太嚴格？</w:t>
      </w:r>
    </w:p>
    <w:p>
      <w:r>
        <w:t>**A2：**</w:t>
      </w:r>
    </w:p>
    <w:p>
      <w:r>
        <w:t>- **標準版**：這是參考國際實踐設定的門檻，確保場地真正服務本系學生</w:t>
      </w:r>
    </w:p>
    <w:p>
      <w:r>
        <w:t>- **彈性版**：採積分制，即使低於 40% 也可能核准（如果其他項目得分高）</w:t>
      </w:r>
    </w:p>
    <w:p>
      <w:r>
        <w:t>- **彈性處理**：都有「特殊情況例外」條款，個案可專案討論</w:t>
      </w:r>
    </w:p>
    <w:p>
      <w:r>
        <w:t>---</w:t>
      </w:r>
    </w:p>
    <w:p>
      <w:pPr>
        <w:pStyle w:val="Heading3"/>
      </w:pPr>
      <w:r>
        <w:t>Q3：如何確保自習區不被侵犯？</w:t>
      </w:r>
    </w:p>
    <w:p>
      <w:r>
        <w:t>**A3：**</w:t>
      </w:r>
    </w:p>
    <w:p>
      <w:r>
        <w:t>- 明確標示自習區範圍（地板貼紙、告示牌）</w:t>
      </w:r>
    </w:p>
    <w:p>
      <w:r>
        <w:t>- 辦法明文禁止借用自習區</w:t>
      </w:r>
    </w:p>
    <w:p>
      <w:r>
        <w:t>- 違者立即中止借用並記錄</w:t>
      </w:r>
    </w:p>
    <w:p>
      <w:r>
        <w:t>- 系辦助理定期巡視</w:t>
      </w:r>
    </w:p>
    <w:p>
      <w:r>
        <w:t>---</w:t>
      </w:r>
    </w:p>
    <w:p>
      <w:pPr>
        <w:pStyle w:val="Heading3"/>
      </w:pPr>
      <w:r>
        <w:t>Q4：積分制會不會太複雜？</w:t>
      </w:r>
    </w:p>
    <w:p>
      <w:r>
        <w:t>**A4：**</w:t>
      </w:r>
    </w:p>
    <w:p>
      <w:r>
        <w:t>- 系統可自動計算積分，申請人只需填寫基本資料</w:t>
      </w:r>
    </w:p>
    <w:p>
      <w:r>
        <w:t>- 提供「估算器」讓申請人預估自己的積分</w:t>
      </w:r>
    </w:p>
    <w:p>
      <w:r>
        <w:t>- 大部分百川學生活動都能輕鬆達到 60 分門檻</w:t>
      </w:r>
    </w:p>
    <w:p>
      <w:r>
        <w:t>---</w:t>
      </w:r>
    </w:p>
    <w:p>
      <w:pPr>
        <w:pStyle w:val="Heading3"/>
      </w:pPr>
      <w:r>
        <w:t>Q5：實施這套辦法需要多少人力？</w:t>
      </w:r>
    </w:p>
    <w:p>
      <w:r>
        <w:t>**A5：**</w:t>
      </w:r>
    </w:p>
    <w:p>
      <w:r>
        <w:t>- **標準版**：系辦助理 1 人即可處理（每週約 2-3 小時）</w:t>
      </w:r>
    </w:p>
    <w:p>
      <w:r>
        <w:t>- **彈性版**：</w:t>
      </w:r>
    </w:p>
    <w:p>
      <w:r>
        <w:t xml:space="preserve">  - 系辦助理 1 人（系統管理）</w:t>
      </w:r>
    </w:p>
    <w:p>
      <w:r>
        <w:t xml:space="preserve">  - 學生空間管理員 2-3 人（志願，有額外預約額度）</w:t>
      </w:r>
    </w:p>
    <w:p>
      <w:r>
        <w:t xml:space="preserve">  - 場地管理委員會（每學期開會 2-3 次）</w:t>
      </w:r>
    </w:p>
    <w:p>
      <w:r>
        <w:t>---</w:t>
      </w:r>
    </w:p>
    <w:p>
      <w:pPr>
        <w:pStyle w:val="Heading3"/>
      </w:pPr>
      <w:r>
        <w:t>Q6：如果學生不遵守規定怎麼辦？</w:t>
      </w:r>
    </w:p>
    <w:p>
      <w:r>
        <w:t>**A6：**</w:t>
      </w:r>
    </w:p>
    <w:p>
      <w:r>
        <w:t>- **標準版**：依違規程度執行懲處</w:t>
      </w:r>
    </w:p>
    <w:p>
      <w:r>
        <w:t>- **彈性版**：採修復式正義</w:t>
      </w:r>
    </w:p>
    <w:p>
      <w:r>
        <w:t xml:space="preserve">  - 輕微違規：參與場地維護志工即可恢復權限</w:t>
      </w:r>
    </w:p>
    <w:p>
      <w:r>
        <w:t xml:space="preserve">  - 嚴重違規：才執行暫停預約等處分</w:t>
      </w:r>
    </w:p>
    <w:p>
      <w:r>
        <w:t>- 目標是「幫助改善」而非「懲罰」</w:t>
      </w:r>
    </w:p>
    <w:p>
      <w:r>
        <w:t>---</w:t>
      </w:r>
    </w:p>
    <w:p>
      <w:pPr>
        <w:pStyle w:val="Heading3"/>
      </w:pPr>
      <w:r>
        <w:t>Q7：這套辦法有沒有其他學校實施過？</w:t>
      </w:r>
    </w:p>
    <w:p>
      <w:r>
        <w:t>**A7：**</w:t>
      </w:r>
    </w:p>
    <w:p>
      <w:r>
        <w:t>- 這套辦法是綜合 15+ 國際頂尖大學最佳實踐</w:t>
      </w:r>
    </w:p>
    <w:p>
      <w:r>
        <w:t>- **標準版**：參考陽明交大電機學院、台大、清大等實際辦法</w:t>
      </w:r>
    </w:p>
    <w:p>
      <w:r>
        <w:t>- **彈性版**：整合 Johns Hopkins, Imperial College Union, Smart Campus 等創新機制</w:t>
      </w:r>
    </w:p>
    <w:p>
      <w:r>
        <w:t>- 是針對百川系辦特殊需求客製化的新辦法</w:t>
      </w:r>
    </w:p>
    <w:p>
      <w:r>
        <w:t>---</w:t>
      </w:r>
    </w:p>
    <w:p>
      <w:pPr>
        <w:pStyle w:val="Heading2"/>
      </w:pPr>
      <w:r>
        <w:t>📞 後續支援</w:t>
      </w:r>
    </w:p>
    <w:p>
      <w:r>
        <w:t>如需協助或有任何問題，建議：</w:t>
      </w:r>
    </w:p>
    <w:p>
      <w:r>
        <w:t>1. **技術問題**：洽系辦助理或資訊技術服務中心</w:t>
      </w:r>
    </w:p>
    <w:p>
      <w:r>
        <w:t>2. **政策問題**：向場地管理委員會提案</w:t>
      </w:r>
    </w:p>
    <w:p>
      <w:r>
        <w:t>3. **申訴**：依辦法第十二條提出申訴</w:t>
      </w:r>
    </w:p>
    <w:p>
      <w:r>
        <w:t>4. **建議**：隨時歡迎提供改善建議</w:t>
      </w:r>
    </w:p>
    <w:p>
      <w:r>
        <w:t>---</w:t>
      </w:r>
    </w:p>
    <w:p>
      <w:pPr>
        <w:pStyle w:val="Heading2"/>
      </w:pPr>
      <w:r>
        <w:t>🎓 結語</w:t>
      </w:r>
    </w:p>
    <w:p>
      <w:r>
        <w:t>這套辦法的核心精神是：</w:t>
      </w:r>
    </w:p>
    <w:p>
      <w:r>
        <w:t>&gt; **保護百川學生權益的同時，促進空間彈性且高效使用**</w:t>
      </w:r>
    </w:p>
    <w:p>
      <w:r>
        <w:t>無論選擇標準版或彈性版，最重要的是：</w:t>
      </w:r>
    </w:p>
    <w:p>
      <w:r>
        <w:t>1. ✓ 確實執行</w:t>
      </w:r>
    </w:p>
    <w:p>
      <w:r>
        <w:t>2. ✓ 持續溝通</w:t>
      </w:r>
    </w:p>
    <w:p>
      <w:r>
        <w:t>3. ✓ 滾動調整</w:t>
      </w:r>
    </w:p>
    <w:p>
      <w:r>
        <w:t>4. ✓ 學生參與</w:t>
      </w:r>
    </w:p>
    <w:p>
      <w:r>
        <w:t>期待這套辦法能有效解決當前系辦被不當佔用的問題，讓百川系辦真正成為**百川學生的家**！</w:t>
      </w:r>
    </w:p>
    <w:p>
      <w:r>
        <w:t>---</w:t>
      </w:r>
    </w:p>
    <w:p>
      <w:r>
        <w:t>**文件版本**</w:t>
      </w:r>
    </w:p>
    <w:p>
      <w:r>
        <w:t>版本：1.0 完整版</w:t>
      </w:r>
    </w:p>
    <w:p>
      <w:r>
        <w:t>最後更新：中華民國 114 年 10 月 28 日</w:t>
      </w:r>
    </w:p>
    <w:p>
      <w:r>
        <w:t>製作單位：Claude AI Assistant</w:t>
      </w:r>
    </w:p>
    <w:p>
      <w:r>
        <w:t>聯絡方式：（請填入百川系辦聯絡資訊）</w:t>
      </w:r>
    </w:p>
    <w:p>
      <w:r>
        <w:t>---</w:t>
      </w:r>
    </w:p>
    <w:p>
      <w:pPr>
        <w:pStyle w:val="Heading2"/>
      </w:pPr>
      <w:r>
        <w:t>📂 文件結構總覽</w:t>
      </w:r>
    </w:p>
    <w:p>
      <w:r>
        <w:t>```</w:t>
      </w:r>
    </w:p>
    <w:p>
      <w:r>
        <w:t>百川系辦場地借用辦法/</w:t>
      </w:r>
    </w:p>
    <w:p>
      <w:r>
        <w:t>│</w:t>
      </w:r>
    </w:p>
    <w:p>
      <w:r>
        <w:t>├── README_文件說明.md ← 你現在閱讀的文件</w:t>
      </w:r>
    </w:p>
    <w:p>
      <w:r>
        <w:t>│</w:t>
      </w:r>
    </w:p>
    <w:p>
      <w:r>
        <w:t>├── 分析報告/</w:t>
      </w:r>
    </w:p>
    <w:p>
      <w:r>
        <w:t>│   ├── 百川系辦場地借用_最佳實踐分析.md</w:t>
      </w:r>
    </w:p>
    <w:p>
      <w:r>
        <w:t>│   ├── 百川系辦場地借用_最佳實踐分析.docx</w:t>
      </w:r>
    </w:p>
    <w:p>
      <w:r>
        <w:t>│   └── 百川系辦場地借用_最佳實踐分析.pdf</w:t>
      </w:r>
    </w:p>
    <w:p>
      <w:r>
        <w:t>│</w:t>
      </w:r>
    </w:p>
    <w:p>
      <w:r>
        <w:t>├── 標準版辦法/</w:t>
      </w:r>
    </w:p>
    <w:p>
      <w:r>
        <w:t>│   ├── 國立陽明交通大學百川學士學位學程系辦場地借用辦法.md</w:t>
      </w:r>
    </w:p>
    <w:p>
      <w:r>
        <w:t>│   ├── 國立陽明交通大學百川學士學位學程系辦場地借用辦法.docx</w:t>
      </w:r>
    </w:p>
    <w:p>
      <w:r>
        <w:t>│   └── 國立陽明交通大學百川學士學位學程系辦場地借用辦法.pdf</w:t>
      </w:r>
    </w:p>
    <w:p>
      <w:r>
        <w:t>│</w:t>
      </w:r>
    </w:p>
    <w:p>
      <w:r>
        <w:t>├── 彈性版辦法/（推薦）</w:t>
      </w:r>
    </w:p>
    <w:p>
      <w:r>
        <w:t>│   ├── 國立陽明交通大學百川學士學位學程系辦場地借用辦法_彈性版.md</w:t>
      </w:r>
    </w:p>
    <w:p>
      <w:r>
        <w:t>│   ├── 國立陽明交通大學百川學士學位學程系辦場地借用辦法_彈性版.docx</w:t>
      </w:r>
    </w:p>
    <w:p>
      <w:r>
        <w:t>│   └── 國立陽明交通大學百川學士學位學程系辦場地借用辦法_彈性版.pdf</w:t>
      </w:r>
    </w:p>
    <w:p>
      <w:r>
        <w:t>│</w:t>
      </w:r>
    </w:p>
    <w:p>
      <w:r>
        <w:t>└── 正式公文/</w:t>
      </w:r>
    </w:p>
    <w:p>
      <w:r>
        <w:t xml:space="preserve">    ├── 簽呈_訂定百川系辦場地借用辦法.md</w:t>
      </w:r>
    </w:p>
    <w:p>
      <w:r>
        <w:t xml:space="preserve">    ├── 簽呈_訂定百川系辦場地借用辦法.docx</w:t>
      </w:r>
    </w:p>
    <w:p>
      <w:r>
        <w:t xml:space="preserve">    └── 簽呈_訂定百川系辦場地借用辦法.pdf</w:t>
      </w:r>
    </w:p>
    <w:p>
      <w:r>
        <w:t>```</w:t>
      </w:r>
    </w:p>
    <w:p>
      <w:r>
        <w:t>---</w:t>
      </w:r>
    </w:p>
    <w:p>
      <w:r>
        <w:t>**感謝使用！祝百川系辦場地管理順利！** 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